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  <w:jc w:val="center"/>
      </w:pP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40"/>
        </w:rPr>
        <w:t>MAHARAJA SURAJMAL INSTITUTE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DEPARTMENT OF COMPUTER APPLICATIONS [M]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 xml:space="preserve">                      Faculty Name: Dr. ABC       Aug-Dec 2019              Date: </w:t>
      </w:r>
    </w:p>
    <w:p>
      <w:pPr>
        <w:spacing w:before="0"/>
      </w:pP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84"/>
        <w:gridCol w:w="1584"/>
        <w:gridCol w:w="1584"/>
        <w:gridCol w:w="1584"/>
        <w:gridCol w:w="1584"/>
        <w:gridCol w:w="1584"/>
        <w:gridCol w:w="1584"/>
      </w:tblGrid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type="dxa" w:w="9504"/>
            <w:gridSpan w:val="6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Subject Name: Applied Maths    Class:BCA 2A (M)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Top 10 Students</w:t>
            </w: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Bottom 10 Students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S.no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Manish Aggarwal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93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05114902022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Rahul Sharma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24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Karan Chauhan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70314902022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Mayank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28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Nivesh Dagar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Shivam Gupta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29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Shivam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04014902022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Deepak Kumar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33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Muskan Garg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Daksh Dua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35514902022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Prachi Dahiya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02914902022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Sania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04514902022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Janhvi Gupta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75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02614902022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Ankush Kumar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Kartik Kumar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74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09214902022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Aditi Nawani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70114902022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Kalpana Singh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74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03814902022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Jai Kumar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41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Siddhartha Negi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03114902022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Amardeep Kumar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43</w:t>
            </w:r>
          </w:p>
        </w:tc>
      </w:tr>
    </w:tbl>
    <w:p>
      <w:pPr>
        <w:spacing w:before="0"/>
      </w:pP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84"/>
        <w:gridCol w:w="1584"/>
        <w:gridCol w:w="1584"/>
        <w:gridCol w:w="1584"/>
        <w:gridCol w:w="1584"/>
        <w:gridCol w:w="1584"/>
        <w:gridCol w:w="1584"/>
      </w:tblGrid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type="dxa" w:w="9504"/>
            <w:gridSpan w:val="6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Subject Name: Applied Maths    Class:BCA 2B (M)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Top 10 Students</w:t>
            </w: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Bottom 10 Students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S.no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Bhumika Arora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Jai Baberwal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21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Janvi Rampal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93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Shaarang Rastogi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00314902022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Jiya Dalal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00914902022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Saransh Jalutharia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31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04314902022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Khanak Malik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09614902022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Paras Yadav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33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Akanksha Dangri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05214902022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Jitender Ramola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03914902022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Aditya Arora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Somya Khorwal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35214902022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Armaan Goel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75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03314902022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Krishna Malhotra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Hardik Gupta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73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04814902022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Dhruv Bhatia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35414902022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Saksham Sharma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71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00614902022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Deep Rushil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40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07314902022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Ridhim Gupta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03714902022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Udit Baliyan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41</w:t>
            </w:r>
          </w:p>
        </w:tc>
      </w:tr>
    </w:tbl>
    <w:p>
      <w:pPr>
        <w:spacing w:before="0"/>
      </w:pPr>
    </w:p>
    <w:p>
      <w:pPr>
        <w:spacing w:before="0"/>
      </w:pPr>
    </w:p>
    <w:p>
      <w:pPr>
        <w:spacing w:before="0"/>
      </w:pPr>
      <w:r>
        <w:rPr>
          <w:rFonts w:ascii="Times New Roman" w:hAnsi="Times New Roman"/>
          <w:b/>
          <w:color w:val="000000"/>
          <w:sz w:val="28"/>
        </w:rP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84"/>
        <w:gridCol w:w="1584"/>
        <w:gridCol w:w="1584"/>
        <w:gridCol w:w="1584"/>
        <w:gridCol w:w="1584"/>
        <w:gridCol w:w="1584"/>
        <w:gridCol w:w="1584"/>
      </w:tblGrid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type="dxa" w:w="9504"/>
            <w:gridSpan w:val="6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Subject Name: Operating Systems    Class:BCA 3A (M)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Top 10 Students</w:t>
            </w:r>
          </w:p>
        </w:tc>
        <w:tc>
          <w:tcPr>
            <w:tcW w:type="dxa" w:w="4752"/>
            <w:gridSpan w:val="3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Bottom 10 Students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S.no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Enrol No.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Name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Marks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06814902022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Kartik Kumar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94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01514902022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Jasmeher Singh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43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Nivesh Dagar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02214902022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Arjun Agnihotri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46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3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Rahul Bera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07414902022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Mayank Kandpal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47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4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Manish Aggarwal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05114902022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Rahul Sharma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51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04414902022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Vanshika Tanwar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07614902022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Manya Suryan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52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08414902022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Tisha Garg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Mridul Marwah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56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09514902022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Praful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70314902022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Mayank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57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01014902022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Siddhartha Negi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88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02914902022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Sania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9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07214902022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Shruti Aggarwal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87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05814902022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Shivam Gupta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59</w:t>
            </w:r>
          </w:p>
        </w:tc>
      </w:tr>
      <w:tr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10014902022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Bikram Upadhyay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86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00814902022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Saransh Sharma</w:t>
            </w:r>
          </w:p>
        </w:tc>
        <w:tc>
          <w:tcPr>
            <w:tcW w:type="dxa" w:w="158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60</w:t>
            </w:r>
          </w:p>
        </w:tc>
      </w:tr>
    </w:tbl>
    <w:p>
      <w:pPr>
        <w:spacing w:before="0"/>
      </w:pPr>
    </w:p>
    <w:p>
      <w:pPr>
        <w:pStyle w:val="Heading1"/>
        <w:spacing w:before="0"/>
        <w:jc w:val="left"/>
      </w:pPr>
      <w:r>
        <w:rPr>
          <w:rFonts w:ascii="Times New Roman" w:hAnsi="Times New Roman"/>
          <w:b/>
          <w:color w:val="000000"/>
          <w:sz w:val="28"/>
        </w:rPr>
        <w:t>Faculty                         Result Analysis Committee</w:t>
        <w:tab/>
        <w:t xml:space="preserve">             HOD, BBA (M)</w:t>
      </w:r>
    </w:p>
    <w:p>
      <w:pPr>
        <w:pStyle w:val="Heading1"/>
        <w:spacing w:before="0"/>
        <w:jc w:val="left"/>
      </w:pPr>
      <w:r>
        <w:rPr>
          <w:rFonts w:ascii="Times New Roman" w:hAnsi="Times New Roman"/>
          <w:b/>
          <w:color w:val="000000"/>
          <w:sz w:val="28"/>
        </w:rPr>
        <w:t>Ms. XYZ</w:t>
      </w:r>
    </w:p>
    <w:sectPr w:rsidR="00FC693F" w:rsidRPr="0006063C" w:rsidSect="00034616">
      <w:pgSz w:w="12240" w:h="15840"/>
      <w:pgMar w:top="0" w:right="576" w:bottom="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