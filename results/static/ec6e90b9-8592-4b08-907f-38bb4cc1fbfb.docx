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_______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Pooja Singh                        Shift-I                                Max Marks: 100 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Result Analysis (MMM-MMM YYYY)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Paper Code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Subjects Taught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Students Appeared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&gt;=90%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89.99 - 75%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74.99 - 60%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------------- 59.99 – 50%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----B------ 49.99-40%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----------&lt;40%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C=B-A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Applied Maths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93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89.42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(3.85)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</w:t>
              <w:br/>
              <w:t>(9.62)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23</w:t>
              <w:br/>
              <w:t>(22.12)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21</w:t>
              <w:br/>
              <w:t>(20.19)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35</w:t>
              <w:br/>
              <w:t>(33.65)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  <w:br/>
              <w:t>(6.73)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59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97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Web Based Programming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103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99.04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  <w:br/>
              <w:t>(5.77)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45</w:t>
              <w:br/>
              <w:t>(43.27)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40</w:t>
              <w:br/>
              <w:t>(38.46)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  <w:br/>
              <w:t>(6.73)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</w:t>
              <w:br/>
              <w:t>(4.81)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94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Total Students &amp; 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208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196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94.23</w:t>
            </w:r>
          </w:p>
        </w:tc>
        <w:tc>
          <w:tcPr>
            <w:tcW w:type="dxa" w:w="2376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above 60% 128 (61.54))</w:t>
            </w:r>
          </w:p>
          <w:p>
            <w:r/>
          </w:p>
          <w:p>
            <w:r/>
          </w:p>
        </w:tc>
        <w:tc>
          <w:tcPr>
            <w:tcW w:type="dxa" w:w="3168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below 60% 75 (36.06))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6336"/>
            <w:gridSpan w:val="8"/>
          </w:tcPr>
          <w:p>
            <w:r>
              <w:rPr>
                <w:rFonts w:ascii="Times New Roman" w:hAnsi="Times New Roman"/>
                <w:b/>
                <w:sz w:val="20"/>
              </w:rPr>
              <w:t>*Relaxation of 2% in addition to C who are regular and punctual during teaching</w:t>
              <w:br/>
              <w:t>days from 2Aug-9Nov (availed upto 6 leave) excluding the time period of mid-term</w:t>
              <w:br/>
              <w:t>exams from 8Oct.-13Oct.18*</w:t>
              <w:br/>
              <w:t>This has been shifted to pt. 4 of Faculty Performance criterion.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3168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Dr.Pooja Singh    </w:t>
        <w:tab/>
        <w:tab/>
        <w:t xml:space="preserve">                 (Dr.ABC)       </w:t>
        <w:tab/>
        <w:tab/>
        <w:tab/>
        <w:tab/>
        <w:t>(Mr. ABC)</w:t>
        <w:tab/>
        <w:br/>
        <w:t xml:space="preserve">Assistant Professor </w:t>
        <w:tab/>
        <w:tab/>
        <w:t xml:space="preserve">Convenor-Result Analysis Committee         </w:t>
        <w:tab/>
        <w:t>HOD-____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